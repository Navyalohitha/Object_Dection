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Jupyter Notebook Summary</w:t>
      </w:r>
    </w:p>
    <w:p>
      <w:pPr>
        <w:pStyle w:val="Heading2"/>
      </w:pPr>
      <w:r>
        <w:t>Code Cell</w:t>
      </w:r>
    </w:p>
    <w:p>
      <w:r>
        <w:t>from google.colab import drive</w:t>
        <w:br/>
        <w:t>import glob</w:t>
        <w:br/>
        <w:br/>
        <w:t># Mount Google Drive</w:t>
        <w:br/>
        <w:t>drive.mount('/content/drive')</w:t>
        <w:br/>
        <w:br/>
        <w:t># Load all images from a specific directory</w:t>
        <w:br/>
        <w:t>image_paths = glob.glob('/content/drive/MyDrive/Images/*.jpg')  # Adjust path as needed</w:t>
        <w:br/>
        <w:br/>
        <w:t>for path in image_paths:</w:t>
        <w:br/>
        <w:t xml:space="preserve">    results = model(path)</w:t>
        <w:br/>
        <w:t xml:space="preserve">    results.show()  # Or save the results</w:t>
        <w:br/>
        <w:br/>
      </w:r>
    </w:p>
    <w:p>
      <w:pPr>
        <w:pStyle w:val="Heading2"/>
      </w:pPr>
      <w:r>
        <w:t>Code Cell</w:t>
      </w:r>
    </w:p>
    <w:p>
      <w:r>
        <w:t>from google.colab import files</w:t>
        <w:br/>
        <w:t>uploaded_files = "/content/drive/MyDrive/objectdection"</w:t>
      </w:r>
    </w:p>
    <w:p>
      <w:pPr>
        <w:pStyle w:val="Heading2"/>
      </w:pPr>
      <w:r>
        <w:t>Code Cell</w:t>
      </w:r>
    </w:p>
    <w:p>
      <w:r>
        <w:t># Step 1: Load YOLOv5 model</w:t>
        <w:br/>
        <w:t>import torch</w:t>
        <w:br/>
        <w:t>import os</w:t>
        <w:br/>
        <w:t>import glob</w:t>
        <w:br/>
        <w:t>import cv2</w:t>
        <w:br/>
        <w:t>from google.colab.patches import cv2_imshow</w:t>
        <w:br/>
        <w:t>import shutil</w:t>
      </w:r>
    </w:p>
    <w:p>
      <w:pPr>
        <w:pStyle w:val="Heading2"/>
      </w:pPr>
      <w:r>
        <w:t>Code Cell</w:t>
      </w:r>
    </w:p>
    <w:p>
      <w:r>
        <w:t># Load the YOLOv5 model</w:t>
        <w:br/>
        <w:t>model = torch.hub.load('ultralytics/yolov5', 'yolov5s', source='github')</w:t>
        <w:br/>
        <w:br/>
        <w:t># Step 2: Define the directory containing images</w:t>
        <w:br/>
        <w:t>uploaded_files = "/content/drive/MyDrive/objectdection"  # Replace with your actual path</w:t>
        <w:br/>
        <w:br/>
        <w:t># Step 3: Clear the output directory before each run to avoid duplicates</w:t>
        <w:br/>
        <w:t>output_dir = "runs/detect"</w:t>
        <w:br/>
        <w:t>if os.path.exists(output_dir):</w:t>
        <w:br/>
        <w:t xml:space="preserve">    shutil.rmtree(output_dir)  # Remove the existing output directory to start fresh</w:t>
        <w:br/>
        <w:br/>
        <w:t># Step 4: Run inference on each image in the input directory and save results</w:t>
        <w:br/>
        <w:t>for filename in os.listdir(uploaded_files):</w:t>
        <w:br/>
        <w:t xml:space="preserve">    file_path = os.path.join(uploaded_files, filename)</w:t>
        <w:br/>
        <w:br/>
        <w:t xml:space="preserve">    # Check if it's an image file</w:t>
        <w:br/>
        <w:t xml:space="preserve">    if os.path.isfile(file_path):</w:t>
        <w:br/>
        <w:t xml:space="preserve">        # Run YOLOv5 inference</w:t>
        <w:br/>
        <w:t xml:space="preserve">        results = model(file_path)</w:t>
        <w:br/>
        <w:t xml:space="preserve">        results.save()  # Save images with bounding boxes</w:t>
        <w:br/>
      </w:r>
    </w:p>
    <w:p>
      <w:pPr>
        <w:pStyle w:val="Heading2"/>
      </w:pPr>
      <w:r>
        <w:t>Code Cell</w:t>
      </w:r>
    </w:p>
    <w:p>
      <w:r>
        <w:t># Step 5: Display saved images from the output directory</w:t>
        <w:br/>
        <w:t>saved_images = glob.glob(f"{output_dir}/exp*/**/*.jpg", recursive=True)</w:t>
        <w:br/>
        <w:br/>
        <w:t>if not saved_images:</w:t>
        <w:br/>
        <w:t xml:space="preserve">    print("No images found. Please check if the images are saved correctly.")</w:t>
        <w:br/>
        <w:t>else:</w:t>
        <w:br/>
        <w:t xml:space="preserve">    for image_path in saved_images:</w:t>
        <w:br/>
        <w:t xml:space="preserve">        annotated_image = cv2.imread(image_path)</w:t>
        <w:br/>
        <w:t xml:space="preserve">        if annotated_image is not None:</w:t>
        <w:br/>
        <w:t xml:space="preserve">            cv2_imshow(annotated_image)</w:t>
        <w:br/>
        <w:t xml:space="preserve">        else:</w:t>
        <w:br/>
        <w:t xml:space="preserve">            print(f"Failed to read image: {image_path}")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